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E7314" w14:textId="77777777" w:rsidR="00B73FB5" w:rsidRDefault="0044340F">
      <w:pPr>
        <w:pStyle w:val="Title"/>
      </w:pPr>
      <w:r>
        <w:t>Patient Information Leaflet (PIL)</w:t>
      </w:r>
    </w:p>
    <w:p w14:paraId="7BD1A4E6" w14:textId="77777777" w:rsidR="00B73FB5" w:rsidRDefault="0044340F">
      <w:pPr>
        <w:pStyle w:val="Heading1"/>
      </w:pPr>
      <w:r>
        <w:t>Nococaralyn 50mg Film-Coated Tablets</w:t>
      </w:r>
    </w:p>
    <w:p w14:paraId="34AFF534" w14:textId="77777777" w:rsidR="00B73FB5" w:rsidRDefault="0044340F">
      <w:r>
        <w:t>Please read this leaflet carefully before you start taking Nococaralyn. It contains important information for you.</w:t>
      </w:r>
    </w:p>
    <w:p w14:paraId="5D5EAA39" w14:textId="77777777" w:rsidR="00B73FB5" w:rsidRDefault="0044340F">
      <w:pPr>
        <w:pStyle w:val="Heading2"/>
      </w:pPr>
      <w:r>
        <w:t>1. What is Nococaralyn and what it is used for</w:t>
      </w:r>
    </w:p>
    <w:p w14:paraId="13B540D9" w14:textId="77777777" w:rsidR="00B73FB5" w:rsidRDefault="0044340F">
      <w:r>
        <w:t>Nococaralyn 50mg is a prescription medicine used for the management of moderate to severe pain. It belongs to a class of medications known as opioid analgesics and works by altering the way the brain and nervous system respond to pain.</w:t>
      </w:r>
    </w:p>
    <w:p w14:paraId="2B858D24" w14:textId="77777777" w:rsidR="00B73FB5" w:rsidRDefault="0044340F">
      <w:pPr>
        <w:pStyle w:val="Heading2"/>
      </w:pPr>
      <w:r>
        <w:t>2. Before you take Nococaralyn</w:t>
      </w:r>
    </w:p>
    <w:p w14:paraId="3D845C6B" w14:textId="77777777" w:rsidR="00B73FB5" w:rsidRDefault="0044340F">
      <w:r>
        <w:t>Do not take Nococaralyn if you:</w:t>
      </w:r>
    </w:p>
    <w:p w14:paraId="19DA5382" w14:textId="77777777" w:rsidR="00B73FB5" w:rsidRDefault="0044340F">
      <w:pPr>
        <w:pStyle w:val="ListBullet"/>
      </w:pPr>
      <w:r>
        <w:t>- Are allergic to Nococaralyn or any of its ingredients</w:t>
      </w:r>
    </w:p>
    <w:p w14:paraId="67C26583" w14:textId="77777777" w:rsidR="00B73FB5" w:rsidRDefault="0044340F">
      <w:pPr>
        <w:pStyle w:val="ListBullet"/>
      </w:pPr>
      <w:r>
        <w:t>- Have severe respiratory depression or asthma</w:t>
      </w:r>
    </w:p>
    <w:p w14:paraId="27BD30C7" w14:textId="77777777" w:rsidR="00B73FB5" w:rsidRDefault="0044340F">
      <w:pPr>
        <w:pStyle w:val="ListBullet"/>
      </w:pPr>
      <w:r>
        <w:t>- Are taking monoamine oxidase inhibitors (MAOIs)</w:t>
      </w:r>
    </w:p>
    <w:p w14:paraId="20050222" w14:textId="77777777" w:rsidR="00B73FB5" w:rsidRDefault="0044340F">
      <w:r>
        <w:t>Warnings and precautions:</w:t>
      </w:r>
    </w:p>
    <w:p w14:paraId="7B2FA2E5" w14:textId="77777777" w:rsidR="00B73FB5" w:rsidRDefault="0044340F">
      <w:pPr>
        <w:pStyle w:val="ListBullet"/>
      </w:pPr>
      <w:r>
        <w:t>- Use with caution if you have liver or kidney problems</w:t>
      </w:r>
    </w:p>
    <w:p w14:paraId="6D893582" w14:textId="77777777" w:rsidR="00B73FB5" w:rsidRDefault="0044340F">
      <w:pPr>
        <w:pStyle w:val="ListBullet"/>
      </w:pPr>
      <w:r>
        <w:t>- May cause drowsiness; avoid driving or operating machinery</w:t>
      </w:r>
    </w:p>
    <w:p w14:paraId="43D6A20E" w14:textId="77777777" w:rsidR="00B73FB5" w:rsidRDefault="0044340F">
      <w:r>
        <w:t>Interactions with other medicines:</w:t>
      </w:r>
    </w:p>
    <w:p w14:paraId="1C13C73C" w14:textId="77777777" w:rsidR="00B73FB5" w:rsidRDefault="0044340F">
      <w:pPr>
        <w:pStyle w:val="ListBullet"/>
      </w:pPr>
      <w:r>
        <w:t>- Inform your doctor if you are taking sedatives, antidepressants, or other pain medications</w:t>
      </w:r>
    </w:p>
    <w:p w14:paraId="3DCEFB99" w14:textId="77777777" w:rsidR="00B73FB5" w:rsidRDefault="0044340F">
      <w:pPr>
        <w:pStyle w:val="Heading2"/>
      </w:pPr>
      <w:r>
        <w:t>3. How to take Nococaralyn</w:t>
      </w:r>
    </w:p>
    <w:p w14:paraId="4896FC44" w14:textId="77777777" w:rsidR="00B73FB5" w:rsidRDefault="0044340F">
      <w:r>
        <w:t>Always take Nococaralyn exactly as your doctor has told you. The usual dose is one 50mg tablet every 4 to 6 hours as needed for pain. Swallow the tablet whole with water. Do not crush or chew the tablet.</w:t>
      </w:r>
    </w:p>
    <w:p w14:paraId="635894D1" w14:textId="77777777" w:rsidR="00B73FB5" w:rsidRDefault="0044340F">
      <w:pPr>
        <w:pStyle w:val="Heading2"/>
      </w:pPr>
      <w:r>
        <w:t>4. Possible side effects</w:t>
      </w:r>
    </w:p>
    <w:p w14:paraId="58520724" w14:textId="77777777" w:rsidR="00B73FB5" w:rsidRDefault="0044340F">
      <w:r>
        <w:t>Like all medicines, Nococaralyn can cause side effects, although not everybody gets them.</w:t>
      </w:r>
    </w:p>
    <w:p w14:paraId="5DE8DB86" w14:textId="77777777" w:rsidR="00B73FB5" w:rsidRDefault="0044340F">
      <w:r>
        <w:t>Common side effects include:</w:t>
      </w:r>
    </w:p>
    <w:p w14:paraId="493A8FA7" w14:textId="77777777" w:rsidR="00B73FB5" w:rsidRDefault="0044340F">
      <w:pPr>
        <w:pStyle w:val="ListBullet"/>
      </w:pPr>
      <w:r>
        <w:t>- Nausea and vomiting</w:t>
      </w:r>
    </w:p>
    <w:p w14:paraId="66A5C9B0" w14:textId="77777777" w:rsidR="00B73FB5" w:rsidRDefault="0044340F">
      <w:pPr>
        <w:pStyle w:val="ListBullet"/>
      </w:pPr>
      <w:r>
        <w:t>- Drowsiness or dizziness</w:t>
      </w:r>
    </w:p>
    <w:p w14:paraId="013764D8" w14:textId="77777777" w:rsidR="00B73FB5" w:rsidRDefault="0044340F">
      <w:pPr>
        <w:pStyle w:val="ListBullet"/>
      </w:pPr>
      <w:r>
        <w:t>- Constipation</w:t>
      </w:r>
    </w:p>
    <w:p w14:paraId="45246844" w14:textId="77777777" w:rsidR="00B73FB5" w:rsidRDefault="0044340F">
      <w:r>
        <w:t>Serious side effects:</w:t>
      </w:r>
    </w:p>
    <w:p w14:paraId="20C0E295" w14:textId="77777777" w:rsidR="00B73FB5" w:rsidRDefault="0044340F">
      <w:pPr>
        <w:pStyle w:val="ListBullet"/>
      </w:pPr>
      <w:r>
        <w:t>- Difficulty breathing</w:t>
      </w:r>
    </w:p>
    <w:p w14:paraId="22C11FF5" w14:textId="77777777" w:rsidR="00B73FB5" w:rsidRDefault="0044340F">
      <w:pPr>
        <w:pStyle w:val="ListBullet"/>
      </w:pPr>
      <w:r>
        <w:t>- Allergic reactions such as rash, itching, or swelling</w:t>
      </w:r>
    </w:p>
    <w:p w14:paraId="65F3CBD3" w14:textId="77777777" w:rsidR="00B73FB5" w:rsidRDefault="0044340F">
      <w:r>
        <w:t>Contact your doctor immediately if you experience any serious side effects.</w:t>
      </w:r>
    </w:p>
    <w:p w14:paraId="54DF44FA" w14:textId="77777777" w:rsidR="00B73FB5" w:rsidRDefault="0044340F">
      <w:pPr>
        <w:pStyle w:val="Heading2"/>
      </w:pPr>
      <w:r>
        <w:t>5. How to store Nococaralyn</w:t>
      </w:r>
    </w:p>
    <w:p w14:paraId="1466172B" w14:textId="77777777" w:rsidR="00B73FB5" w:rsidRDefault="0044340F">
      <w:r>
        <w:t>Store below 25°C in a dry place. Keep out of reach of children. Do not use Nococaralyn after the expiry date stated on the packaging.</w:t>
      </w:r>
    </w:p>
    <w:p w14:paraId="2B939920" w14:textId="77777777" w:rsidR="00B73FB5" w:rsidRDefault="0044340F">
      <w:pPr>
        <w:pStyle w:val="Heading2"/>
      </w:pPr>
      <w:r>
        <w:t>6. Contents of the pack and other information</w:t>
      </w:r>
    </w:p>
    <w:p w14:paraId="5866258F" w14:textId="77777777" w:rsidR="00B73FB5" w:rsidRDefault="0044340F">
      <w:r>
        <w:t>What Nococaralyn contains:</w:t>
      </w:r>
    </w:p>
    <w:p w14:paraId="61BBBCFC" w14:textId="77777777" w:rsidR="00B73FB5" w:rsidRDefault="0044340F">
      <w:pPr>
        <w:pStyle w:val="ListBullet"/>
      </w:pPr>
      <w:r>
        <w:t>- The active substance is Nococaralyn hydrochloride 50mg</w:t>
      </w:r>
    </w:p>
    <w:p w14:paraId="7A4DE7CF" w14:textId="77777777" w:rsidR="00B73FB5" w:rsidRDefault="0044340F">
      <w:pPr>
        <w:pStyle w:val="ListBullet"/>
      </w:pPr>
      <w:r>
        <w:t>- Other ingredients include lactose monohydrate, microcrystalline cellulose, and magnesium stearate</w:t>
      </w:r>
    </w:p>
    <w:p w14:paraId="19C2EF5B" w14:textId="77777777" w:rsidR="00B73FB5" w:rsidRDefault="0044340F">
      <w:r>
        <w:t>What Nococaralyn looks like and contents of the pack:</w:t>
      </w:r>
    </w:p>
    <w:p w14:paraId="666532F9" w14:textId="77777777" w:rsidR="00B73FB5" w:rsidRDefault="0044340F">
      <w:r>
        <w:t>Nococaralyn 50mg tablets are white, film-coated, and available in blister packs of 10, 20, or 30 tablets.</w:t>
      </w:r>
    </w:p>
    <w:p w14:paraId="53616E25" w14:textId="77777777" w:rsidR="00B73FB5" w:rsidRDefault="0044340F">
      <w:pPr>
        <w:pStyle w:val="Heading2"/>
      </w:pPr>
      <w:r>
        <w:t>7. Reporting adverse events</w:t>
      </w:r>
    </w:p>
    <w:p w14:paraId="5BCB6CAA" w14:textId="77777777" w:rsidR="00B73FB5" w:rsidRDefault="0044340F">
      <w:r>
        <w:t>If you experience any side effects, talk to your doctor or pharmacist. You can also report side effects directly to the FDA via the MedWatch program at www.fda.gov/medwatch.</w:t>
      </w:r>
    </w:p>
    <w:p w14:paraId="26148CD4" w14:textId="77777777" w:rsidR="00B73FB5" w:rsidRDefault="0044340F">
      <w:pPr>
        <w:pStyle w:val="Heading2"/>
      </w:pPr>
      <w:r>
        <w:t>8. Manufacturer and contact details</w:t>
      </w:r>
    </w:p>
    <w:p w14:paraId="7D6B5709" w14:textId="77777777" w:rsidR="00B73FB5" w:rsidRDefault="0044340F">
      <w:r>
        <w:t>Manufactured by:</w:t>
      </w:r>
    </w:p>
    <w:p w14:paraId="19F6F30D" w14:textId="77777777" w:rsidR="00B73FB5" w:rsidRDefault="0044340F">
      <w:r>
        <w:t>PharmaNova Therapeutics Inc.</w:t>
      </w:r>
      <w:r>
        <w:br/>
        <w:t>1234 Innovation Drive</w:t>
      </w:r>
      <w:r>
        <w:br/>
        <w:t>Cambridge, MA 02139</w:t>
      </w:r>
      <w:r>
        <w:br/>
        <w:t>USA</w:t>
      </w:r>
    </w:p>
    <w:p w14:paraId="31D6FA16" w14:textId="77777777" w:rsidR="00B73FB5" w:rsidRDefault="0044340F">
      <w:r>
        <w:t>For more information, contact:</w:t>
      </w:r>
      <w:r>
        <w:br/>
        <w:t>Email: info@pharmanova.com</w:t>
      </w:r>
      <w:r>
        <w:br/>
        <w:t>Phone: +1 (800) 555-1234</w:t>
      </w:r>
    </w:p>
    <w:sectPr w:rsidR="00B73F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7015307">
    <w:abstractNumId w:val="8"/>
  </w:num>
  <w:num w:numId="2" w16cid:durableId="742683148">
    <w:abstractNumId w:val="6"/>
  </w:num>
  <w:num w:numId="3" w16cid:durableId="170336089">
    <w:abstractNumId w:val="5"/>
  </w:num>
  <w:num w:numId="4" w16cid:durableId="1039428487">
    <w:abstractNumId w:val="4"/>
  </w:num>
  <w:num w:numId="5" w16cid:durableId="733623345">
    <w:abstractNumId w:val="7"/>
  </w:num>
  <w:num w:numId="6" w16cid:durableId="159732828">
    <w:abstractNumId w:val="3"/>
  </w:num>
  <w:num w:numId="7" w16cid:durableId="1083379778">
    <w:abstractNumId w:val="2"/>
  </w:num>
  <w:num w:numId="8" w16cid:durableId="1492523458">
    <w:abstractNumId w:val="1"/>
  </w:num>
  <w:num w:numId="9" w16cid:durableId="191885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4340F"/>
    <w:rsid w:val="008F3993"/>
    <w:rsid w:val="00AA1D8D"/>
    <w:rsid w:val="00B47730"/>
    <w:rsid w:val="00B73FB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42013FC-B098-4306-AA18-F45C7B87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378</Words>
  <Characters>2158</Characters>
  <Application>Microsoft Office Word</Application>
  <DocSecurity>4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Satyajit Das</cp:lastModifiedBy>
  <cp:revision>2</cp:revision>
  <dcterms:created xsi:type="dcterms:W3CDTF">2025-09-14T14:35:00Z</dcterms:created>
  <dcterms:modified xsi:type="dcterms:W3CDTF">2025-09-14T14:35:00Z</dcterms:modified>
  <cp:category/>
</cp:coreProperties>
</file>